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Divine Krishna – Full YouTube Series Roadmap (40 Episodes)</w:t>
      </w:r>
    </w:p>
    <w:p>
      <w:r>
        <w:t>This roadmap outlines a 40-episode journey through the life, teachings, and wisdom of Lord Krishna. It is designed for a global audience in simple English, connecting Krishna's message to modern life.</w:t>
      </w:r>
    </w:p>
    <w:p>
      <w:pPr>
        <w:pStyle w:val="Heading2"/>
      </w:pPr>
      <w:r>
        <w:t>PHASE 1: Divine Beginnings – Birth to Early Childhood (Episodes 1–8)</w:t>
      </w:r>
    </w:p>
    <w:p>
      <w:pPr>
        <w:pStyle w:val="ListBullet"/>
      </w:pPr>
      <w:r>
        <w:t>Episode 1: The Divine Birth of Krishna</w:t>
        <w:br/>
        <w:t>→ Birth in prison, Kansa, Vasudeva’s journey</w:t>
      </w:r>
    </w:p>
    <w:p>
      <w:pPr>
        <w:pStyle w:val="ListBullet"/>
      </w:pPr>
      <w:r>
        <w:t>Episode 2: Krishna’s Childhood Leelas in Gokul</w:t>
        <w:br/>
        <w:t>→ Butter stealing, Makhan Chor love</w:t>
      </w:r>
    </w:p>
    <w:p>
      <w:pPr>
        <w:pStyle w:val="ListBullet"/>
      </w:pPr>
      <w:r>
        <w:t>Episode 3: Krishna Defeats Putana – The First Demoness</w:t>
        <w:br/>
        <w:t>→ Symbolism of evil disguised as care</w:t>
      </w:r>
    </w:p>
    <w:p>
      <w:pPr>
        <w:pStyle w:val="ListBullet"/>
      </w:pPr>
      <w:r>
        <w:t>Episode 4: Krishna Tames Kaliya – Dance on the Serpent</w:t>
        <w:br/>
        <w:t>→ Ego vs surrender, divine play</w:t>
      </w:r>
    </w:p>
    <w:p>
      <w:pPr>
        <w:pStyle w:val="ListBullet"/>
      </w:pPr>
      <w:r>
        <w:t>Episode 5: Krishna and the Yamuna River</w:t>
        <w:br/>
        <w:t>→ Cleansing poison, bringing purity</w:t>
      </w:r>
    </w:p>
    <w:p>
      <w:pPr>
        <w:pStyle w:val="ListBullet"/>
      </w:pPr>
      <w:r>
        <w:t>Episode 6: Gopi Leelas – Krishna’s Playful Devotion with the Gopis</w:t>
        <w:br/>
        <w:t>→ Bhakti through divine love and surrender</w:t>
      </w:r>
    </w:p>
    <w:p>
      <w:pPr>
        <w:pStyle w:val="ListBullet"/>
      </w:pPr>
      <w:r>
        <w:t>Episode 7: Krishna’s Bond with Yashoda – Mother’s Love</w:t>
        <w:br/>
        <w:t>→ Divine child and human emotion</w:t>
      </w:r>
    </w:p>
    <w:p>
      <w:pPr>
        <w:pStyle w:val="ListBullet"/>
      </w:pPr>
      <w:r>
        <w:t>Episode 8: Krishna Leaves Gokul – The Journey to Mathura</w:t>
        <w:br/>
        <w:t>→ Emotional farewell, deeper destiny calls</w:t>
      </w:r>
    </w:p>
    <w:p>
      <w:pPr>
        <w:pStyle w:val="Heading2"/>
      </w:pPr>
      <w:r>
        <w:t>PHASE 2: Youth, Duty &amp; Dharma – Krishna the Strategist (Episodes 9–18)</w:t>
      </w:r>
    </w:p>
    <w:p>
      <w:pPr>
        <w:pStyle w:val="ListBullet"/>
      </w:pPr>
      <w:r>
        <w:t>Episode 9: Krishna Kills Kansa – The Tyrant Falls</w:t>
        <w:br/>
        <w:t>→ Liberation through justice</w:t>
      </w:r>
    </w:p>
    <w:p>
      <w:pPr>
        <w:pStyle w:val="ListBullet"/>
      </w:pPr>
      <w:r>
        <w:t>Episode 10: Krishna Becomes Prince of Dwarka</w:t>
        <w:br/>
        <w:t>→ Establishing peace and dharma</w:t>
      </w:r>
    </w:p>
    <w:p>
      <w:pPr>
        <w:pStyle w:val="ListBullet"/>
      </w:pPr>
      <w:r>
        <w:t>Episode 11: Rukmini’s Swayamvar – The Divine Marriage</w:t>
        <w:br/>
        <w:t>→ Courage, love, and choice</w:t>
      </w:r>
    </w:p>
    <w:p>
      <w:pPr>
        <w:pStyle w:val="ListBullet"/>
      </w:pPr>
      <w:r>
        <w:t>Episode 12: Krishna and the Syamantaka Jewel</w:t>
        <w:br/>
        <w:t>→ Story of truth, fame, and clarity</w:t>
      </w:r>
    </w:p>
    <w:p>
      <w:pPr>
        <w:pStyle w:val="ListBullet"/>
      </w:pPr>
      <w:r>
        <w:t>Episode 13: Krishna and Sudama – Friendship Beyond Riches</w:t>
        <w:br/>
        <w:t>→ Humility and unconditional love</w:t>
      </w:r>
    </w:p>
    <w:p>
      <w:pPr>
        <w:pStyle w:val="ListBullet"/>
      </w:pPr>
      <w:r>
        <w:t>Episode 14: Krishna’s Role in Draupadi’s Vastraharan</w:t>
        <w:br/>
        <w:t>→ Divine intervention, protection of dignity</w:t>
      </w:r>
    </w:p>
    <w:p>
      <w:pPr>
        <w:pStyle w:val="ListBullet"/>
      </w:pPr>
      <w:r>
        <w:t>Episode 15: Krishna &amp; the Pandavas – The Bond of Destiny</w:t>
        <w:br/>
        <w:t>→ Alliance of virtue</w:t>
      </w:r>
    </w:p>
    <w:p>
      <w:pPr>
        <w:pStyle w:val="ListBullet"/>
      </w:pPr>
      <w:r>
        <w:t>Episode 16: Krishna’s Peace Mission to the Kauravas</w:t>
        <w:br/>
        <w:t>→ Last chance for dharma before war</w:t>
      </w:r>
    </w:p>
    <w:p>
      <w:pPr>
        <w:pStyle w:val="ListBullet"/>
      </w:pPr>
      <w:r>
        <w:t>Episode 17: The Kurukshetra Battlefield – Arjuna’s Doubt</w:t>
        <w:br/>
        <w:t>→ The crisis before divine revelation</w:t>
      </w:r>
    </w:p>
    <w:p>
      <w:pPr>
        <w:pStyle w:val="ListBullet"/>
      </w:pPr>
      <w:r>
        <w:t>Episode 18: Krishna Reveals His Vishwaroop to Arjuna</w:t>
        <w:br/>
        <w:t>→ Divine form, ultimate truth</w:t>
      </w:r>
    </w:p>
    <w:p>
      <w:pPr>
        <w:pStyle w:val="Heading2"/>
      </w:pPr>
      <w:r>
        <w:t>PHASE 3: The Bhagavad Gita Series – Wisdom of the Divine (Episodes 19–26)</w:t>
      </w:r>
    </w:p>
    <w:p>
      <w:pPr>
        <w:pStyle w:val="ListBullet"/>
      </w:pPr>
      <w:r>
        <w:t>Episode 19: What Is Dharma? – Krishna’s Teachings</w:t>
        <w:br/>
        <w:t>→ Duty with detachment</w:t>
      </w:r>
    </w:p>
    <w:p>
      <w:pPr>
        <w:pStyle w:val="ListBullet"/>
      </w:pPr>
      <w:r>
        <w:t>Episode 20: Karma Yoga – Act Without Expectation</w:t>
        <w:br/>
        <w:t>→ Selfless service</w:t>
      </w:r>
    </w:p>
    <w:p>
      <w:pPr>
        <w:pStyle w:val="ListBullet"/>
      </w:pPr>
      <w:r>
        <w:t>Episode 21: Jnana Yoga – Path of Knowledge</w:t>
        <w:br/>
        <w:t>→ Seeing the truth beyond illusion</w:t>
      </w:r>
    </w:p>
    <w:p>
      <w:pPr>
        <w:pStyle w:val="ListBullet"/>
      </w:pPr>
      <w:r>
        <w:t>Episode 22: Bhakti Yoga – The Path of Devotion</w:t>
        <w:br/>
        <w:t>→ Surrender and love</w:t>
      </w:r>
    </w:p>
    <w:p>
      <w:pPr>
        <w:pStyle w:val="ListBullet"/>
      </w:pPr>
      <w:r>
        <w:t>Episode 23: Krishna on Fear, Anger, and Ego</w:t>
        <w:br/>
        <w:t>→ Inner war before the outer one</w:t>
      </w:r>
    </w:p>
    <w:p>
      <w:pPr>
        <w:pStyle w:val="ListBullet"/>
      </w:pPr>
      <w:r>
        <w:t>Episode 24: Detachment &amp; Freedom – Gita’s Secret Power</w:t>
        <w:br/>
        <w:t>→ How Krishna explains spiritual peace</w:t>
      </w:r>
    </w:p>
    <w:p>
      <w:pPr>
        <w:pStyle w:val="ListBullet"/>
      </w:pPr>
      <w:r>
        <w:t>Episode 25: Death &amp; Rebirth – Krishna on the Eternal Soul</w:t>
        <w:br/>
        <w:t>→ Atma, reincarnation, and fearlessness</w:t>
      </w:r>
    </w:p>
    <w:p>
      <w:pPr>
        <w:pStyle w:val="ListBullet"/>
      </w:pPr>
      <w:r>
        <w:t>Episode 26: Becoming One with Krishna – The Highest Realization</w:t>
        <w:br/>
        <w:t>→ Liberation and unity</w:t>
      </w:r>
    </w:p>
    <w:p>
      <w:pPr>
        <w:pStyle w:val="Heading2"/>
      </w:pPr>
      <w:r>
        <w:t>PHASE 4: Krishna’s Role in Mahabharata War (Episodes 27–30)</w:t>
      </w:r>
    </w:p>
    <w:p>
      <w:pPr>
        <w:pStyle w:val="ListBullet"/>
      </w:pPr>
      <w:r>
        <w:t>Episode 27: Krishna the Charioteer – Master of Strategy</w:t>
        <w:br/>
        <w:t>→ Leading without ego</w:t>
      </w:r>
    </w:p>
    <w:p>
      <w:pPr>
        <w:pStyle w:val="ListBullet"/>
      </w:pPr>
      <w:r>
        <w:t>Episode 28: The Day Abhimanyu Fell – Krishna’s Pain</w:t>
        <w:br/>
        <w:t>→ Human grief in divine life</w:t>
      </w:r>
    </w:p>
    <w:p>
      <w:pPr>
        <w:pStyle w:val="ListBullet"/>
      </w:pPr>
      <w:r>
        <w:t>Episode 29: The Fall of Karna – Choices &amp; Dharma</w:t>
        <w:br/>
        <w:t>→ Lessons in fate and loyalty</w:t>
      </w:r>
    </w:p>
    <w:p>
      <w:pPr>
        <w:pStyle w:val="ListBullet"/>
      </w:pPr>
      <w:r>
        <w:t>Episode 30: Krishna’s Last Advice Before the War Ends</w:t>
        <w:br/>
        <w:t>→ Reflections on righteousness and time</w:t>
      </w:r>
    </w:p>
    <w:p>
      <w:pPr>
        <w:pStyle w:val="Heading2"/>
      </w:pPr>
      <w:r>
        <w:t>PHASE 5: End of Krishna’s Earthly Journey &amp; Legacy (Episodes 31–35)</w:t>
      </w:r>
    </w:p>
    <w:p>
      <w:pPr>
        <w:pStyle w:val="ListBullet"/>
      </w:pPr>
      <w:r>
        <w:t>Episode 31: The Curse of Gandhari – Krishna Accepts It</w:t>
        <w:br/>
        <w:t>→ Karma, destiny, and acceptance</w:t>
      </w:r>
    </w:p>
    <w:p>
      <w:pPr>
        <w:pStyle w:val="ListBullet"/>
      </w:pPr>
      <w:r>
        <w:t>Episode 32: The End of the Yadava Clan – The Fall of Dwarka</w:t>
        <w:br/>
        <w:t>→ Lessons on pride and destiny</w:t>
      </w:r>
    </w:p>
    <w:p>
      <w:pPr>
        <w:pStyle w:val="ListBullet"/>
      </w:pPr>
      <w:r>
        <w:t>Episode 33: Krishna Leaves His Mortal Body</w:t>
        <w:br/>
        <w:t>→ Final moments of divine presence</w:t>
      </w:r>
    </w:p>
    <w:p>
      <w:pPr>
        <w:pStyle w:val="ListBullet"/>
      </w:pPr>
      <w:r>
        <w:t>Episode 34: What Happened After Krishna Left?</w:t>
        <w:br/>
        <w:t>→ Kali Yuga begins, loss of divine guidance</w:t>
      </w:r>
    </w:p>
    <w:p>
      <w:pPr>
        <w:pStyle w:val="ListBullet"/>
      </w:pPr>
      <w:r>
        <w:t>Episode 35: Krishna’s Legacy – Why the World Still Needs Him</w:t>
        <w:br/>
        <w:t>→ Global influence, modern-day relevance</w:t>
      </w:r>
    </w:p>
    <w:p>
      <w:pPr>
        <w:pStyle w:val="Heading2"/>
      </w:pPr>
      <w:r>
        <w:t>BONUS: Modern Reflections &amp; Global Reach (Episodes 36–40)</w:t>
      </w:r>
    </w:p>
    <w:p>
      <w:pPr>
        <w:pStyle w:val="ListBullet"/>
      </w:pPr>
      <w:r>
        <w:t>Episode 36: Krishna in the West – Global Popularity</w:t>
        <w:br/>
        <w:t>→ Yoga, ISKCON, Gita in USA</w:t>
      </w:r>
    </w:p>
    <w:p>
      <w:pPr>
        <w:pStyle w:val="ListBullet"/>
      </w:pPr>
      <w:r>
        <w:t>Episode 37: What Krishna Teaches About Relationships</w:t>
        <w:br/>
        <w:t>→ Divine love, detachment, duty</w:t>
      </w:r>
    </w:p>
    <w:p>
      <w:pPr>
        <w:pStyle w:val="ListBullet"/>
      </w:pPr>
      <w:r>
        <w:t>Episode 38: Krishna on Leadership &amp; Dharma in Modern Life</w:t>
        <w:br/>
        <w:t>→ Business, politics, self-mastery</w:t>
      </w:r>
    </w:p>
    <w:p>
      <w:pPr>
        <w:pStyle w:val="ListBullet"/>
      </w:pPr>
      <w:r>
        <w:t>Episode 39: Krishna vs Kansa Inside Us – The Inner War</w:t>
        <w:br/>
        <w:t>→ Ego, fear, darkness within</w:t>
      </w:r>
    </w:p>
    <w:p>
      <w:pPr>
        <w:pStyle w:val="ListBullet"/>
      </w:pPr>
      <w:r>
        <w:t>Episode 40: Why Krishna Is Timeless – Closing Reflections</w:t>
        <w:br/>
        <w:t>→ Why Divine Krishna still guides us today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